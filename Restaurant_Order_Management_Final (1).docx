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– Restaurant Order Management &amp; Delivery Platform (Campus Edition)</w:t>
      </w:r>
    </w:p>
    <w:p>
      <w:pPr>
        <w:pStyle w:val="Heading2"/>
      </w:pPr>
      <w:r>
        <w:t>Stakeholder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Stakeholder</w:t>
            </w:r>
          </w:p>
        </w:tc>
        <w:tc>
          <w:tcPr>
            <w:tcW w:type="dxa" w:w="2880"/>
          </w:tcPr>
          <w:p>
            <w:r>
              <w:t>Role / Responsibility</w:t>
            </w:r>
          </w:p>
        </w:tc>
        <w:tc>
          <w:tcPr>
            <w:tcW w:type="dxa" w:w="2880"/>
          </w:tcPr>
          <w:p>
            <w:r>
              <w:t>Influence on System</w:t>
            </w:r>
          </w:p>
        </w:tc>
      </w:tr>
      <w:tr>
        <w:tc>
          <w:tcPr>
            <w:tcW w:type="dxa" w:w="2880"/>
          </w:tcPr>
          <w:p>
            <w:r>
              <w:t>Customer/Customer</w:t>
            </w:r>
          </w:p>
        </w:tc>
        <w:tc>
          <w:tcPr>
            <w:tcW w:type="dxa" w:w="2880"/>
          </w:tcPr>
          <w:p>
            <w:r>
              <w:t>Browses menu, places orders, tracks delivery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Restaurant Staff</w:t>
            </w:r>
          </w:p>
        </w:tc>
        <w:tc>
          <w:tcPr>
            <w:tcW w:type="dxa" w:w="2880"/>
          </w:tcPr>
          <w:p>
            <w:r>
              <w:t>Manages menu, prepares food, updates order status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Delivery Personnel</w:t>
            </w:r>
          </w:p>
        </w:tc>
        <w:tc>
          <w:tcPr>
            <w:tcW w:type="dxa" w:w="2880"/>
          </w:tcPr>
          <w:p>
            <w:r>
              <w:t>Delivers food, updates delivery status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IT Administrator</w:t>
            </w:r>
          </w:p>
        </w:tc>
        <w:tc>
          <w:tcPr>
            <w:tcW w:type="dxa" w:w="2880"/>
          </w:tcPr>
          <w:p>
            <w:r>
              <w:t>Maintains system, ensures uptime, secures data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Restaurant Admin</w:t>
            </w:r>
          </w:p>
        </w:tc>
        <w:tc>
          <w:tcPr>
            <w:tcW w:type="dxa" w:w="2880"/>
          </w:tcPr>
          <w:p>
            <w:r>
              <w:t>Sets campus policies, monitors vendor compliance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</w:tbl>
    <w:p>
      <w:pPr>
        <w:pStyle w:val="Heading2"/>
      </w:pPr>
      <w:r>
        <w:t>User Stories</w:t>
      </w:r>
    </w:p>
    <w:p>
      <w:pPr>
        <w:pStyle w:val="ListNumber"/>
      </w:pPr>
      <w:r>
        <w:t>As a customer, I want to search for restaurants and menu items so that I can quickly find what I want.</w:t>
      </w:r>
    </w:p>
    <w:p>
      <w:pPr>
        <w:pStyle w:val="ListNumber"/>
      </w:pPr>
      <w:r>
        <w:t>As a customer, I want to place an order online so that I don’t need to wait in line.</w:t>
      </w:r>
    </w:p>
    <w:p>
      <w:pPr>
        <w:pStyle w:val="ListNumber"/>
      </w:pPr>
      <w:r>
        <w:t>As a customer, I want to track my order status in real-time so that I know when it will arrive.</w:t>
      </w:r>
    </w:p>
    <w:p>
      <w:pPr>
        <w:pStyle w:val="ListNumber"/>
      </w:pPr>
      <w:r>
        <w:t>As a restaurant staff member, I want to update the menu so that customers see the latest items and prices.</w:t>
      </w:r>
    </w:p>
    <w:p>
      <w:pPr>
        <w:pStyle w:val="ListNumber"/>
      </w:pPr>
      <w:r>
        <w:t>As a restaurant staff member, I want to manage incoming orders so that I can prepare them efficiently.</w:t>
      </w:r>
    </w:p>
    <w:p>
      <w:pPr>
        <w:pStyle w:val="ListNumber"/>
      </w:pPr>
      <w:r>
        <w:t>As a delivery person, I want to update delivery status so that customers know when their food is on the way.</w:t>
      </w:r>
    </w:p>
    <w:p>
      <w:pPr>
        <w:pStyle w:val="ListNumber"/>
      </w:pPr>
      <w:r>
        <w:t>As a customer, I want to pay online using multiple methods (card, wallet, campus credits) so that payment is convenient.</w:t>
      </w:r>
    </w:p>
    <w:p>
      <w:pPr>
        <w:pStyle w:val="ListNumber"/>
      </w:pPr>
      <w:r>
        <w:t>As an IT admin, I want to ensure the system integrates with campus login/payment so that authentication and billing are secure.</w:t>
      </w:r>
    </w:p>
    <w:p>
      <w:pPr>
        <w:pStyle w:val="ListNumber"/>
      </w:pPr>
      <w:r>
        <w:t>As a restaurant admin, I want to monitor vendor performance so that campus dining services maintain quality.</w:t>
      </w:r>
    </w:p>
    <w:p>
      <w:pPr>
        <w:pStyle w:val="ListNumber"/>
      </w:pPr>
      <w:r>
        <w:t>As a customer, I want to receive notifications when my order is ready for pickup/delivery so that I don’t miss it.</w:t>
      </w:r>
    </w:p>
    <w:p>
      <w:pPr>
        <w:pStyle w:val="Heading2"/>
      </w:pPr>
      <w:r>
        <w:t>Functional Requirements</w:t>
      </w:r>
    </w:p>
    <w:p>
      <w:pPr>
        <w:pStyle w:val="ListNumber"/>
      </w:pPr>
      <w:r>
        <w:t>Search for restaurants, cuisines, or menu items.</w:t>
      </w:r>
    </w:p>
    <w:p>
      <w:pPr>
        <w:pStyle w:val="ListNumber"/>
      </w:pPr>
      <w:r>
        <w:t>Real-time menu availability check.</w:t>
      </w:r>
    </w:p>
    <w:p>
      <w:pPr>
        <w:pStyle w:val="ListNumber"/>
      </w:pPr>
      <w:r>
        <w:t>Place food orders using customer/client ID.</w:t>
      </w:r>
    </w:p>
    <w:p>
      <w:pPr>
        <w:pStyle w:val="ListNumber"/>
      </w:pPr>
      <w:r>
        <w:t>Secure online payment support (card, wallet, campus credits).</w:t>
      </w:r>
    </w:p>
    <w:p>
      <w:pPr>
        <w:pStyle w:val="ListNumber"/>
      </w:pPr>
      <w:r>
        <w:t>Instant restaurant notifications for new orders.</w:t>
      </w:r>
    </w:p>
    <w:p>
      <w:pPr>
        <w:pStyle w:val="ListNumber"/>
      </w:pPr>
      <w:r>
        <w:t>Real-time order status updates.</w:t>
      </w:r>
    </w:p>
    <w:p>
      <w:pPr>
        <w:pStyle w:val="ListNumber"/>
      </w:pPr>
      <w:r>
        <w:t>Order tracking for customers.</w:t>
      </w:r>
    </w:p>
    <w:p>
      <w:pPr>
        <w:pStyle w:val="ListNumber"/>
      </w:pPr>
      <w:r>
        <w:t>Push/email notifications for order confirmation and delivery.</w:t>
      </w:r>
    </w:p>
    <w:p>
      <w:pPr>
        <w:pStyle w:val="ListNumber"/>
      </w:pPr>
      <w:r>
        <w:t>Restaurant staff menu management (add/update items).</w:t>
      </w:r>
    </w:p>
    <w:p>
      <w:pPr>
        <w:pStyle w:val="ListNumber"/>
      </w:pPr>
      <w:r>
        <w:t>Delivery personnel update delivery status.</w:t>
      </w:r>
    </w:p>
    <w:p>
      <w:pPr>
        <w:pStyle w:val="ListNumber"/>
      </w:pPr>
      <w:r>
        <w:t>Transaction logging for all orders, payments, and deliveries.</w:t>
      </w:r>
    </w:p>
    <w:p>
      <w:pPr>
        <w:pStyle w:val="Heading2"/>
      </w:pPr>
      <w:r>
        <w:t>Non-Functional Requirements</w:t>
      </w:r>
    </w:p>
    <w:p>
      <w:pPr>
        <w:pStyle w:val="ListNumber"/>
      </w:pPr>
      <w:r>
        <w:t>The system shall respond to menu search queries within 2 seconds.</w:t>
      </w:r>
    </w:p>
    <w:p>
      <w:pPr>
        <w:pStyle w:val="ListNumber"/>
      </w:pPr>
      <w:r>
        <w:t>The system shall support at least 200 concurrent users without performance degradation.</w:t>
      </w:r>
    </w:p>
    <w:p>
      <w:pPr>
        <w:pStyle w:val="ListNumber"/>
      </w:pPr>
      <w:r>
        <w:t>The system shall be available 99.9% of the time during service hours.</w:t>
      </w:r>
    </w:p>
    <w:p>
      <w:pPr>
        <w:pStyle w:val="ListNumber"/>
      </w:pPr>
      <w:r>
        <w:t>The system shall encrypt all payment transactions using secure protocols (HTTPS/TLS).</w:t>
      </w:r>
    </w:p>
    <w:p>
      <w:pPr>
        <w:pStyle w:val="ListNumber"/>
      </w:pPr>
      <w:r>
        <w:t>The system shall provide a mobile-friendly interface for Android and iOS devices.</w:t>
      </w:r>
    </w:p>
    <w:p>
      <w:pPr>
        <w:pStyle w:val="ListNumber"/>
      </w:pPr>
      <w:r>
        <w:t>The system shall integrate with the restaurant login system to ensure secure authentication.</w:t>
      </w:r>
    </w:p>
    <w:p>
      <w:pPr>
        <w:pStyle w:val="ListNumber"/>
      </w:pPr>
      <w:r>
        <w:t>Mobile browser support.</w:t>
      </w:r>
    </w:p>
    <w:p>
      <w:pPr>
        <w:pStyle w:val="ListNumber"/>
      </w:pPr>
      <w:r>
        <w:t>99.5% system uptime.</w:t>
      </w:r>
    </w:p>
    <w:p>
      <w:pPr>
        <w:pStyle w:val="ListNumber"/>
      </w:pPr>
      <w:r>
        <w:t>Store transaction data for 5 years.</w:t>
      </w:r>
    </w:p>
    <w:p>
      <w:pPr>
        <w:pStyle w:val="Heading1"/>
      </w:pPr>
      <w:r>
        <w:t>Requirement</w:t>
      </w:r>
    </w:p>
    <w:p>
      <w:r>
        <w:t>- Search for restaurants, cuisines, or menu items</w:t>
      </w:r>
    </w:p>
    <w:p>
      <w:r>
        <w:t>- Real-time menu availability check</w:t>
      </w:r>
    </w:p>
    <w:p>
      <w:r>
        <w:t>- Reserve/pre-order food items</w:t>
      </w:r>
    </w:p>
    <w:p>
      <w:r>
        <w:t>- Place orders using customer/client ID or customer account</w:t>
      </w:r>
    </w:p>
    <w:p>
      <w:r>
        <w:t>- Set delivery/pickup times based on user category (customer, staff, guest)</w:t>
      </w:r>
    </w:p>
    <w:p>
      <w:r>
        <w:t>- Modify/cancel orders before preparation starts</w:t>
      </w:r>
    </w:p>
    <w:p>
      <w:r>
        <w:t>- Automatic calculation of order totals, taxes, and discounts</w:t>
      </w:r>
    </w:p>
    <w:p>
      <w:r>
        <w:t>- Email/SMS/push confirmations for orders</w:t>
      </w:r>
    </w:p>
    <w:p>
      <w:r>
        <w:t>- Order history for customers</w:t>
      </w:r>
    </w:p>
    <w:p>
      <w:r>
        <w:t>- Restaurant staff override for order adjustments</w:t>
      </w:r>
    </w:p>
    <w:p>
      <w:r>
        <w:t>- Notifications when orders are ready or out for delivery</w:t>
      </w:r>
    </w:p>
    <w:p>
      <w:r>
        <w:t>- Mobile browser and app support</w:t>
      </w:r>
    </w:p>
    <w:p>
      <w:r>
        <w:t>- 99.5% system uptime</w:t>
      </w:r>
    </w:p>
    <w:p>
      <w:r>
        <w:t>- Store transaction data for 5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